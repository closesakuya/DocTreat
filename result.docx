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界面调研目录结构</w:t>
      </w:r>
    </w:p>
    <w:p>
      <w:pPr>
        <w:spacing w:before="0" w:after="0" w:line="240" w:lineRule="exact"/>
      </w:pPr>
      <w:r>
        <w:t xml:space="preserve">     </w:t>
      </w:r>
    </w:p>
    <w:p>
      <w:pPr>
        <w:spacing w:before="0" w:after="0" w:line="240" w:lineRule="exact"/>
      </w:pPr>
      <w:r>
        <w:t>界面调研/</w:t>
      </w:r>
    </w:p>
    <w:p>
      <w:pPr>
        <w:spacing w:before="0" w:after="0" w:line="240" w:lineRule="exact"/>
      </w:pPr>
      <w:r>
        <w:t xml:space="preserve">│                   </w:t>
      </w:r>
    </w:p>
    <w:p>
      <w:pPr>
        <w:spacing w:before="0" w:after="0" w:line="240" w:lineRule="exact"/>
      </w:pPr>
      <w:r>
        <w:t>├────1. 改进意见搜集表.xlsx</w:t>
      </w:r>
    </w:p>
    <w:p>
      <w:pPr>
        <w:spacing w:before="0" w:after="0" w:line="240" w:lineRule="exact"/>
      </w:pPr>
      <w:r>
        <w:t xml:space="preserve">│             </w:t>
      </w:r>
    </w:p>
    <w:p>
      <w:pPr>
        <w:spacing w:before="0" w:after="0" w:line="240" w:lineRule="exact"/>
      </w:pPr>
      <w:r>
        <w:t>├────2. 新界面方案/</w:t>
      </w:r>
    </w:p>
    <w:p>
      <w:pPr>
        <w:spacing w:before="0" w:after="0" w:line="240" w:lineRule="exact"/>
      </w:pPr>
      <w:r>
        <w:t xml:space="preserve">│        │              </w:t>
      </w:r>
    </w:p>
    <w:p>
      <w:pPr>
        <w:spacing w:before="0" w:after="0" w:line="240" w:lineRule="exact"/>
      </w:pPr>
      <w:r>
        <w:t>│        ├────2.1. html/</w:t>
      </w:r>
    </w:p>
    <w:p>
      <w:pPr>
        <w:spacing w:before="0" w:after="0" w:line="240" w:lineRule="exact"/>
      </w:pPr>
      <w:r>
        <w:t xml:space="preserve">│        │        │                </w:t>
      </w:r>
    </w:p>
    <w:p>
      <w:pPr>
        <w:spacing w:before="0" w:after="0" w:line="240" w:lineRule="exact"/>
      </w:pPr>
      <w:r>
        <w:t>│        │        ├────2.1.1. data/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├────2.1.1.1. document.js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└────2.1.1.2. styles.css</w:t>
      </w:r>
    </w:p>
    <w:p>
      <w:pPr>
        <w:spacing w:before="0" w:after="0" w:line="240" w:lineRule="exact"/>
      </w:pPr>
      <w:r>
        <w:t xml:space="preserve">│        │        │                 </w:t>
      </w:r>
    </w:p>
    <w:p>
      <w:pPr>
        <w:spacing w:before="0" w:after="0" w:line="240" w:lineRule="exact"/>
      </w:pPr>
      <w:r>
        <w:t>│        │        ├────2.1.2. files/</w:t>
      </w:r>
    </w:p>
    <w:p>
      <w:pPr>
        <w:spacing w:before="0" w:after="0" w:line="240" w:lineRule="exact"/>
      </w:pPr>
      <w:r>
        <w:t xml:space="preserve">│        │        │        │                </w:t>
      </w:r>
    </w:p>
    <w:p>
      <w:pPr>
        <w:spacing w:before="0" w:after="0" w:line="240" w:lineRule="exact"/>
      </w:pPr>
      <w:r>
        <w:t>│        │        │        ├────2.1.2.1. 主页/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├────2.1.2.1.1.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└────2.1.2.1.2. styles.css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├────2.1.2.2. 仪器调试-仪器校准/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├────2.1.2.2.1.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└────2.1.2.2.2. styles.css</w:t>
      </w:r>
    </w:p>
    <w:p>
      <w:pPr>
        <w:spacing w:before="0" w:after="0" w:line="240" w:lineRule="exact"/>
      </w:pPr>
      <w:r>
        <w:t xml:space="preserve">│        │        │        │                     </w:t>
      </w:r>
    </w:p>
    <w:p>
      <w:pPr>
        <w:spacing w:before="0" w:after="0" w:line="240" w:lineRule="exact"/>
      </w:pPr>
      <w:r>
        <w:t>│        │        │        ├────2.1.2.3. 在线数据查询表/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├────2.1.2.3.1.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└────2.1.2.3.2. styles.css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├────2.1.2.4. 在线数据查询表_1/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├────2.1.2.4.1.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└────2.1.2.4.2. styles.css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├────2.1.2.5. 在线方案-在线测量/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├────2.1.2.5.1.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└────2.1.2.5.2. styles.css</w:t>
      </w:r>
    </w:p>
    <w:p>
      <w:pPr>
        <w:spacing w:before="0" w:after="0" w:line="240" w:lineRule="exact"/>
      </w:pPr>
      <w:r>
        <w:t xml:space="preserve">│        │        │        │                  </w:t>
      </w:r>
    </w:p>
    <w:p>
      <w:pPr>
        <w:spacing w:before="0" w:after="0" w:line="240" w:lineRule="exact"/>
      </w:pPr>
      <w:r>
        <w:t>│        │        │        ├────2.1.2.6. 子页框架/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├────2.1.2.6.1.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└────2.1.2.6.2. styles.css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├────2.1.2.7. 数据查询-关键参数/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├────2.1.2.7.1.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└────2.1.2.7.2. styles.css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├────2.1.2.8. 数据查询-在线数据/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├────2.1.2.8.1.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└────2.1.2.8.2. styles.css</w:t>
      </w:r>
    </w:p>
    <w:p>
      <w:pPr>
        <w:spacing w:before="0" w:after="0" w:line="240" w:lineRule="exact"/>
      </w:pPr>
      <w:r>
        <w:t xml:space="preserve">│        │        │        │                    </w:t>
      </w:r>
    </w:p>
    <w:p>
      <w:pPr>
        <w:spacing w:before="0" w:after="0" w:line="240" w:lineRule="exact"/>
      </w:pPr>
      <w:r>
        <w:t>│        │        │        ├────2.1.2.9. 测量参数表格/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├────2.1.2.9.1. data.js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└────2.1.2.9.2. styles.css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├────2.1.2.10. 系统设置-测量参数/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├────2.1.2.10.1. data.js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└────2.1.2.10.2. styles.css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├────2.1.2.11. 系统设置-联动控制/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├────2.1.2.11.1. data.js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└────2.1.2.11.2. styles.css</w:t>
      </w:r>
    </w:p>
    <w:p>
      <w:pPr>
        <w:spacing w:before="0" w:after="0" w:line="240" w:lineRule="exact"/>
      </w:pPr>
      <w:r>
        <w:t xml:space="preserve">│        │        │        │                     </w:t>
      </w:r>
    </w:p>
    <w:p>
      <w:pPr>
        <w:spacing w:before="0" w:after="0" w:line="240" w:lineRule="exact"/>
      </w:pPr>
      <w:r>
        <w:t>│        │        │        └────2.1.2.12. 联动控制表格/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├────2.1.2.12.1. data.js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└────2.1.2.12.2. styles.css</w:t>
      </w:r>
    </w:p>
    <w:p>
      <w:pPr>
        <w:spacing w:before="0" w:after="0" w:line="240" w:lineRule="exact"/>
      </w:pPr>
      <w:r>
        <w:t xml:space="preserve">│        │        │                  </w:t>
      </w:r>
    </w:p>
    <w:p>
      <w:pPr>
        <w:spacing w:before="0" w:after="0" w:line="240" w:lineRule="exact"/>
      </w:pPr>
      <w:r>
        <w:t>│        │        ├────2.1.3. images/</w:t>
      </w:r>
    </w:p>
    <w:p>
      <w:pPr>
        <w:spacing w:before="0" w:after="0" w:line="240" w:lineRule="exact"/>
      </w:pPr>
      <w:r>
        <w:t xml:space="preserve">│        │        │        │                </w:t>
      </w:r>
    </w:p>
    <w:p>
      <w:pPr>
        <w:spacing w:before="0" w:after="0" w:line="240" w:lineRule="exact"/>
      </w:pPr>
      <w:r>
        <w:t>│        │        │        ├────2.1.3.1. 主页/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├────2.1.3.1.1. u4.svg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├────2.1.3.1.2. u5.svg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├────2.1.3.1.3. u6.svg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├────2.1.3.1.4. u7.svg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├────2.1.3.1.5. u8.svg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└────2.1.3.1.6. u9.svg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├────2.1.3.2. 仪器调试-仪器校准/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└────2.1.3.2.1. u326.svg</w:t>
      </w:r>
    </w:p>
    <w:p>
      <w:pPr>
        <w:spacing w:before="0" w:after="0" w:line="240" w:lineRule="exact"/>
      </w:pPr>
      <w:r>
        <w:t xml:space="preserve">│        │        │        │                     </w:t>
      </w:r>
    </w:p>
    <w:p>
      <w:pPr>
        <w:spacing w:before="0" w:after="0" w:line="240" w:lineRule="exact"/>
      </w:pPr>
      <w:r>
        <w:t>│        │        │        ├────2.1.3.3. 在线数据查询表/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├────2.1.3.4. 在线数据查询表_1/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├────2.1.3.5. 在线方案-在线测量/</w:t>
      </w:r>
    </w:p>
    <w:p>
      <w:pPr>
        <w:spacing w:before="0" w:after="0" w:line="240" w:lineRule="exact"/>
      </w:pPr>
      <w:r>
        <w:t xml:space="preserve">│        │        │        │                  </w:t>
      </w:r>
    </w:p>
    <w:p>
      <w:pPr>
        <w:spacing w:before="0" w:after="0" w:line="240" w:lineRule="exact"/>
      </w:pPr>
      <w:r>
        <w:t>│        │        │        ├────2.1.3.6. 子页框架/</w:t>
      </w:r>
    </w:p>
    <w:p>
      <w:pPr>
        <w:spacing w:before="0" w:after="0" w:line="240" w:lineRule="exact"/>
      </w:pPr>
      <w:r>
        <w:t xml:space="preserve">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├────2.1.3.6.1. svgtopng/</w:t>
      </w:r>
    </w:p>
    <w:p>
      <w:pPr>
        <w:spacing w:before="0" w:after="0" w:line="240" w:lineRule="exact"/>
      </w:pPr>
      <w:r>
        <w:t xml:space="preserve">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├────2.1.3.6.2. svgtopng.zip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├────2.1.3.6.3. u24.svg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├────2.1.3.6.4. u25.svg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├────2.1.3.6.5. u26.svg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├────2.1.3.6.6. u29.svg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├────2.1.3.6.7. u30.svg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├────2.1.3.6.8. u33.svg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├────2.1.3.6.9. u34.svg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├────2.1.3.6.10. u37.svg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├────2.1.3.6.11. u38.svg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├────2.1.3.6.12. u40.svg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└────2.1.3.6.13. u42.svg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├────2.1.3.7. 数据查询-关键参数/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├────2.1.3.8. 数据查询-在线数据/</w:t>
      </w:r>
    </w:p>
    <w:p>
      <w:pPr>
        <w:spacing w:before="0" w:after="0" w:line="240" w:lineRule="exact"/>
      </w:pPr>
      <w:r>
        <w:t xml:space="preserve">│        │        │        │                    </w:t>
      </w:r>
    </w:p>
    <w:p>
      <w:pPr>
        <w:spacing w:before="0" w:after="0" w:line="240" w:lineRule="exact"/>
      </w:pPr>
      <w:r>
        <w:t>│        │        │        ├────2.1.3.9. 测量参数表格/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├────2.1.3.10. 系统设置-测量参数/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├────2.1.3.11. 系统设置-联动控制/</w:t>
      </w:r>
    </w:p>
    <w:p>
      <w:pPr>
        <w:spacing w:before="0" w:after="0" w:line="240" w:lineRule="exact"/>
      </w:pPr>
      <w:r>
        <w:t xml:space="preserve">│        │        │        │                     </w:t>
      </w:r>
    </w:p>
    <w:p>
      <w:pPr>
        <w:spacing w:before="0" w:after="0" w:line="240" w:lineRule="exact"/>
      </w:pPr>
      <w:r>
        <w:t>│        │        │        └────2.1.3.12. 联动控制表格/</w:t>
      </w:r>
    </w:p>
    <w:p>
      <w:pPr>
        <w:spacing w:before="0" w:after="0" w:line="240" w:lineRule="exact"/>
      </w:pPr>
      <w:r>
        <w:t xml:space="preserve">│        │        │                     </w:t>
      </w:r>
    </w:p>
    <w:p>
      <w:pPr>
        <w:spacing w:before="0" w:after="0" w:line="240" w:lineRule="exact"/>
      </w:pPr>
      <w:r>
        <w:t>│        │        ├────2.1.4. index.html</w:t>
      </w:r>
    </w:p>
    <w:p>
      <w:pPr>
        <w:spacing w:before="0" w:after="0" w:line="240" w:lineRule="exact"/>
      </w:pPr>
      <w:r>
        <w:t xml:space="preserve">│        │        │                   </w:t>
      </w:r>
    </w:p>
    <w:p>
      <w:pPr>
        <w:spacing w:before="0" w:after="0" w:line="240" w:lineRule="exact"/>
      </w:pPr>
      <w:r>
        <w:t>│        │        ├────2.1.5. plugins/</w:t>
      </w:r>
    </w:p>
    <w:p>
      <w:pPr>
        <w:spacing w:before="0" w:after="0" w:line="240" w:lineRule="exact"/>
      </w:pPr>
      <w:r>
        <w:t xml:space="preserve">│        │        │        │                   </w:t>
      </w:r>
    </w:p>
    <w:p>
      <w:pPr>
        <w:spacing w:before="0" w:after="0" w:line="240" w:lineRule="exact"/>
      </w:pPr>
      <w:r>
        <w:t>│        │        │        ├────2.1.5.1. debug/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├────2.1.5.1.1. debug.js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└────2.1.5.1.2. styles/</w:t>
      </w:r>
    </w:p>
    <w:p>
      <w:pPr>
        <w:spacing w:before="0" w:after="0" w:line="240" w:lineRule="exact"/>
      </w:pPr>
      <w:r>
        <w:t xml:space="preserve">│        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│        ├────2.1.5.1.2.1. debug.css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└────2.1.5.1.2.2. images/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├────2.1.5.1.2.2.1. console_panel_off.svg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  </w:t>
      </w:r>
    </w:p>
    <w:p>
      <w:pPr>
        <w:spacing w:before="0" w:after="0" w:line="240" w:lineRule="exact"/>
      </w:pPr>
      <w:r>
        <w:t>│        │        │        │        │        │        └────2.1.5.1.2.2.2. console_panel_on.svg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├────2.1.5.2. page_notes/</w:t>
      </w:r>
    </w:p>
    <w:p>
      <w:pPr>
        <w:spacing w:before="0" w:after="0" w:line="240" w:lineRule="exact"/>
      </w:pPr>
      <w:r>
        <w:t xml:space="preserve">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├────2.1.5.2.1. page_notes.js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└────2.1.5.2.2. styles/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├────2.1.5.2.2.1. images/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├────2.1.5.2.2.1.1. notes_panel_off.svg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</w:t>
      </w:r>
    </w:p>
    <w:p>
      <w:pPr>
        <w:spacing w:before="0" w:after="0" w:line="240" w:lineRule="exact"/>
      </w:pPr>
      <w:r>
        <w:t>│        │        │        │        │        │        └────2.1.5.2.2.1.2. notes_panel_on.svg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│        └────2.1.5.2.2.2. page_notes.css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├────2.1.5.3. recordplay/</w:t>
      </w:r>
    </w:p>
    <w:p>
      <w:pPr>
        <w:spacing w:before="0" w:after="0" w:line="240" w:lineRule="exact"/>
      </w:pPr>
      <w:r>
        <w:t xml:space="preserve">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├────2.1.5.3.1. recordplay.js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└────2.1.5.3.2. styles/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│        └────2.1.5.3.2.1. recordplay.css</w:t>
      </w:r>
    </w:p>
    <w:p>
      <w:pPr>
        <w:spacing w:before="0" w:after="0" w:line="240" w:lineRule="exact"/>
      </w:pPr>
      <w:r>
        <w:t xml:space="preserve">│        │        │        │                     </w:t>
      </w:r>
    </w:p>
    <w:p>
      <w:pPr>
        <w:spacing w:before="0" w:after="0" w:line="240" w:lineRule="exact"/>
      </w:pPr>
      <w:r>
        <w:t>│        │        │        └────2.1.5.4. sitemap/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├────2.1.5.4.1. sitemap.js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└────2.1.5.4.2. styles/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├────2.1.5.4.2.1. images/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├────2.1.5.4.2.1.1. back_keys.svg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├────2.1.5.4.2.1.2. closed_item.svg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├────2.1.5.4.2.1.3. folder_closed_blue.svg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├────2.1.5.4.2.1.4. forward_keys.svg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├────2.1.5.4.2.1.5. left_arrow.svg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├────2.1.5.4.2.1.6. open_item.svg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├────2.1.5.4.2.1.7. page_lt_grey.svg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├────2.1.5.4.2.1.8. right_arrow.svg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├────2.1.5.4.2.1.9. search_off.svg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├────2.1.5.4.2.1.10. search_on.svg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    </w:t>
      </w:r>
    </w:p>
    <w:p>
      <w:pPr>
        <w:spacing w:before="0" w:after="0" w:line="240" w:lineRule="exact"/>
      </w:pPr>
      <w:r>
        <w:t>│        │        │        │        │        │        ├────2.1.5.4.2.1.11. sitemap_panel_off.svg</w:t>
      </w:r>
    </w:p>
    <w:p>
      <w:pPr>
        <w:spacing w:before="0" w:after="0" w:line="240" w:lineRule="exact"/>
      </w:pPr>
      <w:r>
        <w:t xml:space="preserve">│        │        │        │        │        │        │                                        </w:t>
      </w:r>
    </w:p>
    <w:p>
      <w:pPr>
        <w:spacing w:before="0" w:after="0" w:line="240" w:lineRule="exact"/>
      </w:pPr>
      <w:r>
        <w:t>│        │        │        │        │        │        └────2.1.5.4.2.1.12. sitemap_panel_on.svg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│        └────2.1.5.4.2.2. sitemap.css</w:t>
      </w:r>
    </w:p>
    <w:p>
      <w:pPr>
        <w:spacing w:before="0" w:after="0" w:line="240" w:lineRule="exact"/>
      </w:pPr>
      <w:r>
        <w:t xml:space="preserve">│        │        │                     </w:t>
      </w:r>
    </w:p>
    <w:p>
      <w:pPr>
        <w:spacing w:before="0" w:after="0" w:line="240" w:lineRule="exact"/>
      </w:pPr>
      <w:r>
        <w:t>│        │        ├────2.1.6. resources/</w:t>
      </w:r>
    </w:p>
    <w:p>
      <w:pPr>
        <w:spacing w:before="0" w:after="0" w:line="240" w:lineRule="exact"/>
      </w:pPr>
      <w:r>
        <w:t xml:space="preserve">│        │        │        │                    </w:t>
      </w:r>
    </w:p>
    <w:p>
      <w:pPr>
        <w:spacing w:before="0" w:after="0" w:line="240" w:lineRule="exact"/>
      </w:pPr>
      <w:r>
        <w:t>│        │        │        ├────2.1.6.1. chrome/</w:t>
      </w:r>
    </w:p>
    <w:p>
      <w:pPr>
        <w:spacing w:before="0" w:after="0" w:line="240" w:lineRule="exact"/>
      </w:pPr>
      <w:r>
        <w:t xml:space="preserve">│        │        │        │        │                                         </w:t>
      </w:r>
    </w:p>
    <w:p>
      <w:pPr>
        <w:spacing w:before="0" w:after="0" w:line="240" w:lineRule="exact"/>
      </w:pPr>
      <w:r>
        <w:t>│        │        │        │        ├────2.1.6.1.1. axure-chrome-extension.crx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├────2.1.6.1.2. chrome.html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├────2.1.6.1.3. safari.html</w:t>
      </w:r>
    </w:p>
    <w:p>
      <w:pPr>
        <w:spacing w:before="0" w:after="0" w:line="240" w:lineRule="exact"/>
      </w:pPr>
      <w:r>
        <w:t xml:space="preserve">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└────2.1.6.1.4. splitter.gif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├────2.1.6.2. expand.html</w:t>
      </w:r>
    </w:p>
    <w:p>
      <w:pPr>
        <w:spacing w:before="0" w:after="0" w:line="240" w:lineRule="exact"/>
      </w:pPr>
      <w:r>
        <w:t xml:space="preserve">│        │        │        │                    </w:t>
      </w:r>
    </w:p>
    <w:p>
      <w:pPr>
        <w:spacing w:before="0" w:after="0" w:line="240" w:lineRule="exact"/>
      </w:pPr>
      <w:r>
        <w:t>│        │        │        ├────2.1.6.3. images/</w:t>
      </w:r>
    </w:p>
    <w:p>
      <w:pPr>
        <w:spacing w:before="0" w:after="0" w:line="240" w:lineRule="exact"/>
      </w:pPr>
      <w:r>
        <w:t xml:space="preserve">│        │        │        │        │                              </w:t>
      </w:r>
    </w:p>
    <w:p>
      <w:pPr>
        <w:spacing w:before="0" w:after="0" w:line="240" w:lineRule="exact"/>
      </w:pPr>
      <w:r>
        <w:t>│        │        │        │        ├────2.1.6.3.1. axure9_logo.svg</w:t>
      </w:r>
    </w:p>
    <w:p>
      <w:pPr>
        <w:spacing w:before="0" w:after="0" w:line="240" w:lineRule="exact"/>
      </w:pPr>
      <w:r>
        <w:t xml:space="preserve">│        │        │        │        │                             </w:t>
      </w:r>
    </w:p>
    <w:p>
      <w:pPr>
        <w:spacing w:before="0" w:after="0" w:line="240" w:lineRule="exact"/>
      </w:pPr>
      <w:r>
        <w:t>│        │        │        │        ├────2.1.6.3.2. axure_logo.svg</w:t>
      </w:r>
    </w:p>
    <w:p>
      <w:pPr>
        <w:spacing w:before="0" w:after="0" w:line="240" w:lineRule="exact"/>
      </w:pPr>
      <w:r>
        <w:t xml:space="preserve">│        │        │        │        │                             </w:t>
      </w:r>
    </w:p>
    <w:p>
      <w:pPr>
        <w:spacing w:before="0" w:after="0" w:line="240" w:lineRule="exact"/>
      </w:pPr>
      <w:r>
        <w:t>│        │        │        │        ├────2.1.6.3.3. caret_down.svg</w:t>
      </w:r>
    </w:p>
    <w:p>
      <w:pPr>
        <w:spacing w:before="0" w:after="0" w:line="240" w:lineRule="exact"/>
      </w:pPr>
      <w:r>
        <w:t xml:space="preserve">│        │        │        │        │                                 </w:t>
      </w:r>
    </w:p>
    <w:p>
      <w:pPr>
        <w:spacing w:before="0" w:after="0" w:line="240" w:lineRule="exact"/>
      </w:pPr>
      <w:r>
        <w:t>│        │        │        │        ├────2.1.6.3.4. caret_down_off.svg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├────2.1.6.3.5. close_x.svg</w:t>
      </w:r>
    </w:p>
    <w:p>
      <w:pPr>
        <w:spacing w:before="0" w:after="0" w:line="240" w:lineRule="exact"/>
      </w:pPr>
      <w:r>
        <w:t xml:space="preserve">│        │        │        │        │                                   </w:t>
      </w:r>
    </w:p>
    <w:p>
      <w:pPr>
        <w:spacing w:before="0" w:after="0" w:line="240" w:lineRule="exact"/>
      </w:pPr>
      <w:r>
        <w:t>│        │        │        │        ├────2.1.6.3.6. close_x_minimize.svg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├────2.1.6.3.7. divider.svg</w:t>
      </w:r>
    </w:p>
    <w:p>
      <w:pPr>
        <w:spacing w:before="0" w:after="0" w:line="240" w:lineRule="exact"/>
      </w:pPr>
      <w:r>
        <w:t xml:space="preserve">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├────2.1.6.3.8. exit.svg</w:t>
      </w:r>
    </w:p>
    <w:p>
      <w:pPr>
        <w:spacing w:before="0" w:after="0" w:line="240" w:lineRule="exact"/>
      </w:pPr>
      <w:r>
        <w:t xml:space="preserve">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├────2.1.6.3.9. favicon_play.ico</w:t>
      </w:r>
    </w:p>
    <w:p>
      <w:pPr>
        <w:spacing w:before="0" w:after="0" w:line="240" w:lineRule="exact"/>
      </w:pPr>
      <w:r>
        <w:t xml:space="preserve">│        │        │        │        │                                 </w:t>
      </w:r>
    </w:p>
    <w:p>
      <w:pPr>
        <w:spacing w:before="0" w:after="0" w:line="240" w:lineRule="exact"/>
      </w:pPr>
      <w:r>
        <w:t>│        │        │        │        ├────2.1.6.3.10. overflow-icon.svg</w:t>
      </w:r>
    </w:p>
    <w:p>
      <w:pPr>
        <w:spacing w:before="0" w:after="0" w:line="240" w:lineRule="exact"/>
      </w:pPr>
      <w:r>
        <w:t xml:space="preserve">│        │        │        │        │                                      </w:t>
      </w:r>
    </w:p>
    <w:p>
      <w:pPr>
        <w:spacing w:before="0" w:after="0" w:line="240" w:lineRule="exact"/>
      </w:pPr>
      <w:r>
        <w:t>│        │        │        │        ├────2.1.6.3.11. overflow_checkmark.svg</w:t>
      </w:r>
    </w:p>
    <w:p>
      <w:pPr>
        <w:spacing w:before="0" w:after="0" w:line="240" w:lineRule="exact"/>
      </w:pPr>
      <w:r>
        <w:t xml:space="preserve">│        │        │        │        │                                     </w:t>
      </w:r>
    </w:p>
    <w:p>
      <w:pPr>
        <w:spacing w:before="0" w:after="0" w:line="240" w:lineRule="exact"/>
      </w:pPr>
      <w:r>
        <w:t>│        │        │        │        ├────2.1.6.3.12. overflow_icon_off.svg</w:t>
      </w:r>
    </w:p>
    <w:p>
      <w:pPr>
        <w:spacing w:before="0" w:after="0" w:line="240" w:lineRule="exact"/>
      </w:pPr>
      <w:r>
        <w:t xml:space="preserve">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├────2.1.6.3.13. refresh.svg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├────2.1.6.3.14. resize.svg</w:t>
      </w:r>
    </w:p>
    <w:p>
      <w:pPr>
        <w:spacing w:before="0" w:after="0" w:line="240" w:lineRule="exact"/>
      </w:pPr>
      <w:r>
        <w:t xml:space="preserve">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├────2.1.6.3.15. return.svg</w:t>
      </w:r>
    </w:p>
    <w:p>
      <w:pPr>
        <w:spacing w:before="0" w:after="0" w:line="240" w:lineRule="exact"/>
      </w:pPr>
      <w:r>
        <w:t xml:space="preserve">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├────2.1.6.3.16. transparent.gif</w:t>
      </w:r>
    </w:p>
    <w:p>
      <w:pPr>
        <w:spacing w:before="0" w:after="0" w:line="240" w:lineRule="exact"/>
      </w:pPr>
      <w:r>
        <w:t xml:space="preserve">│        │        │        │        │                              </w:t>
      </w:r>
    </w:p>
    <w:p>
      <w:pPr>
        <w:spacing w:before="0" w:after="0" w:line="240" w:lineRule="exact"/>
      </w:pPr>
      <w:r>
        <w:t>│        │        │        │        └────2.1.6.3.17. views-icon.svg</w:t>
      </w:r>
    </w:p>
    <w:p>
      <w:pPr>
        <w:spacing w:before="0" w:after="0" w:line="240" w:lineRule="exact"/>
      </w:pPr>
      <w:r>
        <w:t xml:space="preserve">│        │        │        │                       </w:t>
      </w:r>
    </w:p>
    <w:p>
      <w:pPr>
        <w:spacing w:before="0" w:after="0" w:line="240" w:lineRule="exact"/>
      </w:pPr>
      <w:r>
        <w:t>│        │        │        ├────2.1.6.4. Other.html</w:t>
      </w:r>
    </w:p>
    <w:p>
      <w:pPr>
        <w:spacing w:before="0" w:after="0" w:line="240" w:lineRule="exact"/>
      </w:pPr>
      <w:r>
        <w:t xml:space="preserve">│        │        │        │                        </w:t>
      </w:r>
    </w:p>
    <w:p>
      <w:pPr>
        <w:spacing w:before="0" w:after="0" w:line="240" w:lineRule="exact"/>
      </w:pPr>
      <w:r>
        <w:t>│        │        │        ├────2.1.6.5. reload.html</w:t>
      </w:r>
    </w:p>
    <w:p>
      <w:pPr>
        <w:spacing w:before="0" w:after="0" w:line="240" w:lineRule="exact"/>
      </w:pPr>
      <w:r>
        <w:t xml:space="preserve">│        │        │        │                     </w:t>
      </w:r>
    </w:p>
    <w:p>
      <w:pPr>
        <w:spacing w:before="0" w:after="0" w:line="240" w:lineRule="exact"/>
      </w:pPr>
      <w:r>
        <w:t>│        │        │        └────2.1.6.6. scripts/</w:t>
      </w:r>
    </w:p>
    <w:p>
      <w:pPr>
        <w:spacing w:before="0" w:after="0" w:line="240" w:lineRule="exact"/>
      </w:pPr>
      <w:r>
        <w:t xml:space="preserve">│        │        │        │        │                     </w:t>
      </w:r>
    </w:p>
    <w:p>
      <w:pPr>
        <w:spacing w:before="0" w:after="0" w:line="240" w:lineRule="exact"/>
      </w:pPr>
      <w:r>
        <w:t>│        │        │        │        ├────2.1.6.6.1. axure/</w:t>
      </w:r>
    </w:p>
    <w:p>
      <w:pPr>
        <w:spacing w:before="0" w:after="0" w:line="240" w:lineRule="exact"/>
      </w:pPr>
      <w:r>
        <w:t xml:space="preserve">│        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├────2.1.6.6.1.1. action.js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├────2.1.6.6.1.2. adaptive.js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├────2.1.6.6.1.3. annotation.js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├────2.1.6.6.1.4. axQuery.js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├────2.1.6.6.1.5. axQuery.std.js</w:t>
      </w:r>
    </w:p>
    <w:p>
      <w:pPr>
        <w:spacing w:before="0" w:after="0" w:line="240" w:lineRule="exact"/>
      </w:pPr>
      <w:r>
        <w:t xml:space="preserve">│        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│        ├────2.1.6.6.1.6. doc.js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├────2.1.6.6.1.7. drag.js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│        ├────2.1.6.6.1.8. events.js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├────2.1.6.6.1.9. expr.js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├────2.1.6.6.1.10. flyout.js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├────2.1.6.6.1.11. geometry.js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├────2.1.6.6.1.12. globals.js</w:t>
      </w:r>
    </w:p>
    <w:p>
      <w:pPr>
        <w:spacing w:before="0" w:after="0" w:line="240" w:lineRule="exact"/>
      </w:pPr>
      <w:r>
        <w:t xml:space="preserve">│        │        │        │        │        │                       </w:t>
      </w:r>
    </w:p>
    <w:p>
      <w:pPr>
        <w:spacing w:before="0" w:after="0" w:line="240" w:lineRule="exact"/>
      </w:pPr>
      <w:r>
        <w:t>│        │        │        │        │        ├────2.1.6.6.1.13. ie.js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├────2.1.6.6.1.14. init.temp.js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├────2.1.6.6.1.15. ios.js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├────2.1.6.6.1.16. jquery.nicescroll.min.js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├────2.1.6.6.1.17. legacy.js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│        ├────2.1.6.6.1.18. math.js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│        ├────2.1.6.6.1.19. model.js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│        ├────2.1.6.6.1.20. move.js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├────2.1.6.6.1.21. recording.js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├────2.1.6.6.1.22. repeater.js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├────2.1.6.6.1.23. sto.js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├────2.1.6.6.1.24. style.js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│        ├────2.1.6.6.1.25. tree.js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├────2.1.6.6.1.26. utils.temp.js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├────2.1.6.6.1.27. variables.js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</w:t>
      </w:r>
    </w:p>
    <w:p>
      <w:pPr>
        <w:spacing w:before="0" w:after="0" w:line="240" w:lineRule="exact"/>
      </w:pPr>
      <w:r>
        <w:t>│        │        │        │        │        ├────2.1.6.6.1.28. viewer.js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│        └────2.1.6.6.1.29. visibility.js</w:t>
      </w:r>
    </w:p>
    <w:p>
      <w:pPr>
        <w:spacing w:before="0" w:after="0" w:line="240" w:lineRule="exact"/>
      </w:pPr>
      <w:r>
        <w:t xml:space="preserve">│        │        │        │        │                         </w:t>
      </w:r>
    </w:p>
    <w:p>
      <w:pPr>
        <w:spacing w:before="0" w:after="0" w:line="240" w:lineRule="exact"/>
      </w:pPr>
      <w:r>
        <w:t>│        │        │        │        ├────2.1.6.6.2. axutils.js</w:t>
      </w:r>
    </w:p>
    <w:p>
      <w:pPr>
        <w:spacing w:before="0" w:after="0" w:line="240" w:lineRule="exact"/>
      </w:pPr>
      <w:r>
        <w:t xml:space="preserve">│        │        │        │        │                                  </w:t>
      </w:r>
    </w:p>
    <w:p>
      <w:pPr>
        <w:spacing w:before="0" w:after="0" w:line="240" w:lineRule="exact"/>
      </w:pPr>
      <w:r>
        <w:t>│        │        │        │        ├────2.1.6.6.3. jquery-1.7.1.min.js</w:t>
      </w:r>
    </w:p>
    <w:p>
      <w:pPr>
        <w:spacing w:before="0" w:after="0" w:line="240" w:lineRule="exact"/>
      </w:pPr>
      <w:r>
        <w:t xml:space="preserve">│        │        │        │        │                                  </w:t>
      </w:r>
    </w:p>
    <w:p>
      <w:pPr>
        <w:spacing w:before="0" w:after="0" w:line="240" w:lineRule="exact"/>
      </w:pPr>
      <w:r>
        <w:t>│        │        │        │        ├────2.1.6.6.4. jquery-3.2.1.min.js</w:t>
      </w:r>
    </w:p>
    <w:p>
      <w:pPr>
        <w:spacing w:before="0" w:after="0" w:line="240" w:lineRule="exact"/>
      </w:pPr>
      <w:r>
        <w:t xml:space="preserve">│        │        │        │        │                                             </w:t>
      </w:r>
    </w:p>
    <w:p>
      <w:pPr>
        <w:spacing w:before="0" w:after="0" w:line="240" w:lineRule="exact"/>
      </w:pPr>
      <w:r>
        <w:t>│        │        │        │        ├────2.1.6.6.5. jquery-ui-1.8.10.custom.min.js</w:t>
      </w:r>
    </w:p>
    <w:p>
      <w:pPr>
        <w:spacing w:before="0" w:after="0" w:line="240" w:lineRule="exact"/>
      </w:pPr>
      <w:r>
        <w:t xml:space="preserve">│        │        │        │        │                               </w:t>
      </w:r>
    </w:p>
    <w:p>
      <w:pPr>
        <w:spacing w:before="0" w:after="0" w:line="240" w:lineRule="exact"/>
      </w:pPr>
      <w:r>
        <w:t>│        │        │        │        ├────2.1.6.6.6. messagecenter.js</w:t>
      </w:r>
    </w:p>
    <w:p>
      <w:pPr>
        <w:spacing w:before="0" w:after="0" w:line="240" w:lineRule="exact"/>
      </w:pPr>
      <w:r>
        <w:t xml:space="preserve">│        │        │        │        │                      </w:t>
      </w:r>
    </w:p>
    <w:p>
      <w:pPr>
        <w:spacing w:before="0" w:after="0" w:line="240" w:lineRule="exact"/>
      </w:pPr>
      <w:r>
        <w:t>│        │        │        │        └────2.1.6.6.7. player/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│        ├────2.1.6.6.7.1. axplayer.js</w:t>
      </w:r>
    </w:p>
    <w:p>
      <w:pPr>
        <w:spacing w:before="0" w:after="0" w:line="240" w:lineRule="exact"/>
      </w:pPr>
      <w:r>
        <w:t xml:space="preserve">│        │        │        │        │        │                        </w:t>
      </w:r>
    </w:p>
    <w:p>
      <w:pPr>
        <w:spacing w:before="0" w:after="0" w:line="240" w:lineRule="exact"/>
      </w:pPr>
      <w:r>
        <w:t>│        │        │        │        │        ├────2.1.6.6.7.2. init.js</w:t>
      </w:r>
    </w:p>
    <w:p>
      <w:pPr>
        <w:spacing w:before="0" w:after="0" w:line="240" w:lineRule="exact"/>
      </w:pPr>
      <w:r>
        <w:t xml:space="preserve">│        │        │        │        │        │                            </w:t>
      </w:r>
    </w:p>
    <w:p>
      <w:pPr>
        <w:spacing w:before="0" w:after="0" w:line="240" w:lineRule="exact"/>
      </w:pPr>
      <w:r>
        <w:t>│        │        │        │        │        └────2.1.6.6.7.3. splitter.js</w:t>
      </w:r>
    </w:p>
    <w:p>
      <w:pPr>
        <w:spacing w:before="0" w:after="0" w:line="240" w:lineRule="exact"/>
      </w:pPr>
      <w:r>
        <w:t xml:space="preserve">│        │        │                     </w:t>
      </w:r>
    </w:p>
    <w:p>
      <w:pPr>
        <w:spacing w:before="0" w:after="0" w:line="240" w:lineRule="exact"/>
      </w:pPr>
      <w:r>
        <w:t>│        │        ├────2.1.7. start.html</w:t>
      </w:r>
    </w:p>
    <w:p>
      <w:pPr>
        <w:spacing w:before="0" w:after="0" w:line="240" w:lineRule="exact"/>
      </w:pPr>
      <w:r>
        <w:t xml:space="preserve">│        │        │                         </w:t>
      </w:r>
    </w:p>
    <w:p>
      <w:pPr>
        <w:spacing w:before="0" w:after="0" w:line="240" w:lineRule="exact"/>
      </w:pPr>
      <w:r>
        <w:t>│        │        ├────2.1.8. start_c_1.html</w:t>
      </w:r>
    </w:p>
    <w:p>
      <w:pPr>
        <w:spacing w:before="0" w:after="0" w:line="240" w:lineRule="exact"/>
      </w:pPr>
      <w:r>
        <w:t xml:space="preserve">│        │        │                                </w:t>
      </w:r>
    </w:p>
    <w:p>
      <w:pPr>
        <w:spacing w:before="0" w:after="0" w:line="240" w:lineRule="exact"/>
      </w:pPr>
      <w:r>
        <w:t>│        │        ├────2.1.9. start_with_pages.html</w:t>
      </w:r>
    </w:p>
    <w:p>
      <w:pPr>
        <w:spacing w:before="0" w:after="0" w:line="240" w:lineRule="exact"/>
      </w:pPr>
      <w:r>
        <w:t xml:space="preserve">│        │        │                   </w:t>
      </w:r>
    </w:p>
    <w:p>
      <w:pPr>
        <w:spacing w:before="0" w:after="0" w:line="240" w:lineRule="exact"/>
      </w:pPr>
      <w:r>
        <w:t>│        │        ├────2.1.10. 主页.html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├────2.1.11. 仪器调试-仪器校准.html</w:t>
      </w:r>
    </w:p>
    <w:p>
      <w:pPr>
        <w:spacing w:before="0" w:after="0" w:line="240" w:lineRule="exact"/>
      </w:pPr>
      <w:r>
        <w:t xml:space="preserve">│        │        │                        </w:t>
      </w:r>
    </w:p>
    <w:p>
      <w:pPr>
        <w:spacing w:before="0" w:after="0" w:line="240" w:lineRule="exact"/>
      </w:pPr>
      <w:r>
        <w:t>│        │        ├────2.1.12. 在线数据查询表.html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├────2.1.13. 在线数据查询表_1.html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├────2.1.14. 在线方案-在线测量.html</w:t>
      </w:r>
    </w:p>
    <w:p>
      <w:pPr>
        <w:spacing w:before="0" w:after="0" w:line="240" w:lineRule="exact"/>
      </w:pPr>
      <w:r>
        <w:t xml:space="preserve">│        │        │                     </w:t>
      </w:r>
    </w:p>
    <w:p>
      <w:pPr>
        <w:spacing w:before="0" w:after="0" w:line="240" w:lineRule="exact"/>
      </w:pPr>
      <w:r>
        <w:t>│        │        ├────2.1.15. 子页框架.html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├────2.1.16. 数据查询-关键参数.html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├────2.1.17. 数据查询-在线数据.html</w:t>
      </w:r>
    </w:p>
    <w:p>
      <w:pPr>
        <w:spacing w:before="0" w:after="0" w:line="240" w:lineRule="exact"/>
      </w:pPr>
      <w:r>
        <w:t xml:space="preserve">│        │        │                       </w:t>
      </w:r>
    </w:p>
    <w:p>
      <w:pPr>
        <w:spacing w:before="0" w:after="0" w:line="240" w:lineRule="exact"/>
      </w:pPr>
      <w:r>
        <w:t>│        │        ├────2.1.18. 测量参数表格.html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├────2.1.19. 系统设置-测量参数.html</w:t>
      </w:r>
    </w:p>
    <w:p>
      <w:pPr>
        <w:spacing w:before="0" w:after="0" w:line="240" w:lineRule="exact"/>
      </w:pPr>
      <w:r>
        <w:t xml:space="preserve">│        │        │                          </w:t>
      </w:r>
    </w:p>
    <w:p>
      <w:pPr>
        <w:spacing w:before="0" w:after="0" w:line="240" w:lineRule="exact"/>
      </w:pPr>
      <w:r>
        <w:t>│        │        ├────2.1.20. 系统设置-联动控制.html</w:t>
      </w:r>
    </w:p>
    <w:p>
      <w:pPr>
        <w:spacing w:before="0" w:after="0" w:line="240" w:lineRule="exact"/>
      </w:pPr>
      <w:r>
        <w:t xml:space="preserve">│        │        │                       </w:t>
      </w:r>
    </w:p>
    <w:p>
      <w:pPr>
        <w:spacing w:before="0" w:after="0" w:line="240" w:lineRule="exact"/>
      </w:pPr>
      <w:r>
        <w:t>│        │        └────2.1.21. 联动控制表格.html</w:t>
      </w:r>
    </w:p>
    <w:p>
      <w:pPr>
        <w:spacing w:before="0" w:after="0" w:line="240" w:lineRule="exact"/>
      </w:pPr>
      <w:r>
        <w:t xml:space="preserve">│        │             </w:t>
      </w:r>
    </w:p>
    <w:p>
      <w:pPr>
        <w:spacing w:before="0" w:after="0" w:line="240" w:lineRule="exact"/>
      </w:pPr>
      <w:r>
        <w:t>│        ├────2.2. img/</w:t>
      </w:r>
    </w:p>
    <w:p>
      <w:pPr>
        <w:spacing w:before="0" w:after="0" w:line="240" w:lineRule="exact"/>
      </w:pPr>
      <w:r>
        <w:t xml:space="preserve">│        │                  </w:t>
      </w:r>
    </w:p>
    <w:p>
      <w:pPr>
        <w:spacing w:before="0" w:after="0" w:line="240" w:lineRule="exact"/>
      </w:pPr>
      <w:r>
        <w:t>│        ├────2.3. x系统新界面原型/</w:t>
      </w:r>
    </w:p>
    <w:p>
      <w:pPr>
        <w:spacing w:before="0" w:after="0" w:line="240" w:lineRule="exact"/>
      </w:pPr>
      <w:r>
        <w:t xml:space="preserve">│        │        │               </w:t>
      </w:r>
    </w:p>
    <w:p>
      <w:pPr>
        <w:spacing w:before="0" w:after="0" w:line="240" w:lineRule="exact"/>
      </w:pPr>
      <w:r>
        <w:t>│        │        ├────2.3.1. img/</w:t>
      </w:r>
    </w:p>
    <w:p>
      <w:pPr>
        <w:spacing w:before="0" w:after="0" w:line="240" w:lineRule="exact"/>
      </w:pPr>
      <w:r>
        <w:t xml:space="preserve">│        │        │                           </w:t>
      </w:r>
    </w:p>
    <w:p>
      <w:pPr>
        <w:spacing w:before="0" w:after="0" w:line="240" w:lineRule="exact"/>
      </w:pPr>
      <w:r>
        <w:t>│        │        └────2.3.2. 新版水质仪界面框架-待设计.rp</w:t>
      </w:r>
    </w:p>
    <w:p>
      <w:pPr>
        <w:spacing w:before="0" w:after="0" w:line="240" w:lineRule="exact"/>
      </w:pPr>
      <w:r>
        <w:t xml:space="preserve">│        │                     </w:t>
      </w:r>
    </w:p>
    <w:p>
      <w:pPr>
        <w:spacing w:before="0" w:after="0" w:line="240" w:lineRule="exact"/>
      </w:pPr>
      <w:r>
        <w:t>│        ├────2.4. x系统新界面原型.zip</w:t>
      </w:r>
    </w:p>
    <w:p>
      <w:pPr>
        <w:spacing w:before="0" w:after="0" w:line="240" w:lineRule="exact"/>
      </w:pPr>
      <w:r>
        <w:t xml:space="preserve">│        │                         </w:t>
      </w:r>
    </w:p>
    <w:p>
      <w:pPr>
        <w:spacing w:before="0" w:after="0" w:line="240" w:lineRule="exact"/>
      </w:pPr>
      <w:r>
        <w:t>│        ├────2.5. 新版水质仪界面框架-待设计.rp</w:t>
      </w:r>
    </w:p>
    <w:p>
      <w:pPr>
        <w:spacing w:before="0" w:after="0" w:line="240" w:lineRule="exact"/>
      </w:pPr>
      <w:r>
        <w:t xml:space="preserve">│        │                     </w:t>
      </w:r>
    </w:p>
    <w:p>
      <w:pPr>
        <w:spacing w:before="0" w:after="0" w:line="240" w:lineRule="exact"/>
      </w:pPr>
      <w:r>
        <w:t>│        ├────2.6. 新版水质仪界面框架.rp</w:t>
      </w:r>
    </w:p>
    <w:p>
      <w:pPr>
        <w:spacing w:before="0" w:after="0" w:line="240" w:lineRule="exact"/>
      </w:pPr>
      <w:r>
        <w:t xml:space="preserve">│        │                                     </w:t>
      </w:r>
    </w:p>
    <w:p>
      <w:pPr>
        <w:spacing w:before="0" w:after="0" w:line="240" w:lineRule="exact"/>
      </w:pPr>
      <w:r>
        <w:t>│        └────2.7. 新版水质仪界面框架_v1.0.0_20211109.rp</w:t>
      </w:r>
    </w:p>
    <w:p>
      <w:pPr>
        <w:spacing w:before="0" w:after="0" w:line="240" w:lineRule="exact"/>
      </w:pPr>
      <w:r>
        <w:t xml:space="preserve">│              </w:t>
      </w:r>
    </w:p>
    <w:p>
      <w:pPr>
        <w:spacing w:before="0" w:after="0" w:line="240" w:lineRule="exact"/>
      </w:pPr>
      <w:r>
        <w:t>├────3. 朗石仪器调研/</w:t>
      </w:r>
    </w:p>
    <w:p>
      <w:pPr>
        <w:spacing w:before="0" w:after="0" w:line="240" w:lineRule="exact"/>
      </w:pPr>
      <w:r>
        <w:t xml:space="preserve">│        │                        </w:t>
      </w:r>
    </w:p>
    <w:p>
      <w:pPr>
        <w:spacing w:before="0" w:after="0" w:line="240" w:lineRule="exact"/>
      </w:pPr>
      <w:r>
        <w:t>│        ├────3.1. 63CODC使用说明书.pdf</w:t>
      </w:r>
    </w:p>
    <w:p>
      <w:pPr>
        <w:spacing w:before="0" w:after="0" w:line="240" w:lineRule="exact"/>
      </w:pPr>
      <w:r>
        <w:t xml:space="preserve">│        │                                              </w:t>
      </w:r>
    </w:p>
    <w:p>
      <w:pPr>
        <w:spacing w:before="0" w:after="0" w:line="240" w:lineRule="exact"/>
      </w:pPr>
      <w:r>
        <w:t>│        ├────3.2. 朗石V1.0 水质分析仪在线管理软件 操作手册 20200702.docx</w:t>
      </w:r>
    </w:p>
    <w:p>
      <w:pPr>
        <w:spacing w:before="0" w:after="0" w:line="240" w:lineRule="exact"/>
      </w:pPr>
      <w:r>
        <w:t xml:space="preserve">│        │                        </w:t>
      </w:r>
    </w:p>
    <w:p>
      <w:pPr>
        <w:spacing w:before="0" w:after="0" w:line="240" w:lineRule="exact"/>
      </w:pPr>
      <w:r>
        <w:t>│        └────3.3. 朗石仪器界面功能调研.docx</w:t>
      </w:r>
    </w:p>
    <w:p>
      <w:pPr>
        <w:spacing w:before="0" w:after="0" w:line="240" w:lineRule="exact"/>
      </w:pPr>
      <w:r>
        <w:t xml:space="preserve">│                        </w:t>
      </w:r>
    </w:p>
    <w:p>
      <w:pPr>
        <w:spacing w:before="0" w:after="0" w:line="240" w:lineRule="exact"/>
      </w:pPr>
      <w:r>
        <w:t>├────4. 桂林云璟通用模板（竖版）.docx</w:t>
      </w:r>
    </w:p>
    <w:p>
      <w:pPr>
        <w:spacing w:before="0" w:after="0" w:line="240" w:lineRule="exact"/>
      </w:pPr>
      <w:r>
        <w:t xml:space="preserve">│            </w:t>
      </w:r>
    </w:p>
    <w:p>
      <w:pPr>
        <w:spacing w:before="0" w:after="0" w:line="240" w:lineRule="exact"/>
      </w:pPr>
      <w:r>
        <w:t>├────5. 正奇界面/</w:t>
      </w:r>
    </w:p>
    <w:p>
      <w:pPr>
        <w:spacing w:before="0" w:after="0" w:line="240" w:lineRule="exact"/>
      </w:pPr>
      <w:r>
        <w:t xml:space="preserve">│        │                      </w:t>
      </w:r>
    </w:p>
    <w:p>
      <w:pPr>
        <w:spacing w:before="0" w:after="0" w:line="240" w:lineRule="exact"/>
      </w:pPr>
      <w:r>
        <w:t>│        └────5.1. 正奇界面功能调研.docx</w:t>
      </w:r>
    </w:p>
    <w:p>
      <w:pPr>
        <w:spacing w:before="0" w:after="0" w:line="240" w:lineRule="exact"/>
      </w:pPr>
      <w:r>
        <w:t xml:space="preserve">│                     </w:t>
      </w:r>
    </w:p>
    <w:p>
      <w:pPr>
        <w:spacing w:before="0" w:after="0" w:line="240" w:lineRule="exact"/>
      </w:pPr>
      <w:r>
        <w:t>├────6. 水质仪界面优化实施.docx</w:t>
      </w:r>
    </w:p>
    <w:p>
      <w:pPr>
        <w:spacing w:before="0" w:after="0" w:line="240" w:lineRule="exact"/>
      </w:pPr>
      <w:r>
        <w:t xml:space="preserve">│                                    </w:t>
      </w:r>
    </w:p>
    <w:p>
      <w:pPr>
        <w:spacing w:before="0" w:after="0" w:line="240" w:lineRule="exact"/>
      </w:pPr>
      <w:r>
        <w:t>├────7. 水质仪界面优化实施_v1.00_20211109.docx</w:t>
      </w:r>
    </w:p>
    <w:p>
      <w:pPr>
        <w:spacing w:before="0" w:after="0" w:line="240" w:lineRule="exact"/>
      </w:pPr>
      <w:r>
        <w:t xml:space="preserve">│                     </w:t>
      </w:r>
    </w:p>
    <w:p>
      <w:pPr>
        <w:spacing w:before="0" w:after="0" w:line="240" w:lineRule="exact"/>
      </w:pPr>
      <w:r>
        <w:t>└────8. 水质仪界面优化方案.docx</w:t>
      </w:r>
    </w:p>
    <w:p>
      <w:pPr>
        <w:spacing w:before="0" w:after="0" w:line="240" w:lineRule="exact"/>
      </w:pPr>
    </w:p>
    <w:p>
      <w:pPr>
        <w:spacing w:before="0" w:after="0" w:line="240" w:lineRule="exac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